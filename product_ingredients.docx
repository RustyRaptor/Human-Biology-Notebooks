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Ingredients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triscuit_biscuits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Ingredient</w:t>
            </w:r>
          </w:p>
        </w:tc>
        <w:tc>
          <w:tcPr>
            <w:tcW w:type="dxa" w:w="4320"/>
          </w:tcPr>
          <w:p>
            <w:r>
              <w:t>Present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Whole wheat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soybean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palm oil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salt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roasted_nut_crunch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Ingredient</w:t>
            </w:r>
          </w:p>
        </w:tc>
        <w:tc>
          <w:tcPr>
            <w:tcW w:type="dxa" w:w="4320"/>
          </w:tcPr>
          <w:p>
            <w:r>
              <w:t>Present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almonds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roasted peanuts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sugar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sunflower seeds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Corn Syrup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Corn Flour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Salt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Corn Oil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Calcium Carbonate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Color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Tocoferol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quaker_yellow_cornmeal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Ingredient</w:t>
            </w:r>
          </w:p>
        </w:tc>
        <w:tc>
          <w:tcPr>
            <w:tcW w:type="dxa" w:w="4320"/>
          </w:tcPr>
          <w:p>
            <w:r>
              <w:t>Present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degerminated yellow cornmeal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niacin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reduced iron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Mononitrate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Riboflavin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follic acid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one of the B vitamins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fritos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Ingredient</w:t>
            </w:r>
          </w:p>
        </w:tc>
        <w:tc>
          <w:tcPr>
            <w:tcW w:type="dxa" w:w="4320"/>
          </w:tcPr>
          <w:p>
            <w:r>
              <w:t>Present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whole corn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Corn oil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Salt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