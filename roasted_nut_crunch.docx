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roasted_nut_crunch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Ingredient</w:t>
            </w:r>
          </w:p>
        </w:tc>
        <w:tc>
          <w:tcPr>
            <w:tcW w:type="dxa" w:w="4320"/>
          </w:tcPr>
          <w:p>
            <w:r>
              <w:t>Present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almonds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roasted peanuts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sugar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sunflower seeds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Corn Syrup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Corn Flour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Salt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Corn Oil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Calcium Carbonate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Color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Tocoferol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